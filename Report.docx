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FC85B" w14:textId="5288DA7E" w:rsidR="009F4057" w:rsidRDefault="004351BB">
      <w:pPr>
        <w:pStyle w:val="KonuBal"/>
      </w:pPr>
      <w:r>
        <w:t>3D Cube Animation and Transformation Report                   Akay Kanbir 27750</w:t>
      </w:r>
    </w:p>
    <w:p w14:paraId="34A62666" w14:textId="77777777" w:rsidR="009F4057" w:rsidRDefault="004351BB">
      <w:pPr>
        <w:pStyle w:val="Balk1"/>
      </w:pPr>
      <w:r>
        <w:t>Task 1: Using ChatGPT to Generate the Transformation Matrix</w:t>
      </w:r>
    </w:p>
    <w:p w14:paraId="651BDAA3" w14:textId="5A330344" w:rsidR="009F4057" w:rsidRDefault="004351BB">
      <w:r>
        <w:t xml:space="preserve">For the first task, I used ChatGPT to create a transformation matrix based on specific instructions. The transformation involved: </w:t>
      </w:r>
      <w:r>
        <w:br/>
        <w:t>- Translating the cube by 0.3 units along the X-axis and -0.25 units along the Y-axis.</w:t>
      </w:r>
      <w:r>
        <w:br/>
        <w:t>- Scaling it by 0.5 on both the X and Y axes.</w:t>
      </w:r>
      <w:r>
        <w:br/>
        <w:t>- Rotating the cube by 30 degrees on the X-axis, 45 degrees on the Y-axis, and 60 degrees on the Z-axis.</w:t>
      </w:r>
      <w:r>
        <w:br/>
      </w:r>
      <w:r>
        <w:br/>
        <w:t xml:space="preserve">After entering these details into ChatGPT, it gave me a matrix. I took this matrix and inserted it directly into the </w:t>
      </w:r>
      <w:proofErr w:type="spellStart"/>
      <w:proofErr w:type="gramStart"/>
      <w:r>
        <w:t>getChatGPTModelViewMatrix</w:t>
      </w:r>
      <w:proofErr w:type="spellEnd"/>
      <w:r>
        <w:t>(</w:t>
      </w:r>
      <w:proofErr w:type="gramEnd"/>
      <w:r>
        <w:t>) function in utils.js. After applying the matrix, the cube was successfully transformed as expected.</w:t>
      </w:r>
      <w:r w:rsidR="00CD4AC9" w:rsidRPr="00CD4AC9">
        <w:t xml:space="preserve"> </w:t>
      </w:r>
      <w:r w:rsidR="00CD4AC9">
        <w:rPr>
          <w:noProof/>
        </w:rPr>
        <w:drawing>
          <wp:inline distT="0" distB="0" distL="0" distR="0" wp14:anchorId="2C5A5111" wp14:editId="24DF83DA">
            <wp:extent cx="5486400" cy="3071495"/>
            <wp:effectExtent l="0" t="0" r="0" b="0"/>
            <wp:docPr id="324695209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95209" name="Resim 1" descr="ekran görüntüsü, metin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B2F8" w14:textId="77777777" w:rsidR="00CD4AC9" w:rsidRDefault="00CD4AC9">
      <w:pPr>
        <w:pStyle w:val="Balk1"/>
      </w:pPr>
    </w:p>
    <w:p w14:paraId="67786BEB" w14:textId="77777777" w:rsidR="00CD4AC9" w:rsidRPr="00CD4AC9" w:rsidRDefault="00CD4AC9" w:rsidP="00CD4AC9"/>
    <w:p w14:paraId="112AB57A" w14:textId="77777777" w:rsidR="00E3419E" w:rsidRDefault="00E3419E">
      <w:pPr>
        <w:pStyle w:val="Balk1"/>
      </w:pPr>
    </w:p>
    <w:p w14:paraId="789F9945" w14:textId="6B05EC2D" w:rsidR="009F4057" w:rsidRDefault="004351BB">
      <w:pPr>
        <w:pStyle w:val="Balk1"/>
      </w:pPr>
      <w:r>
        <w:t>Task 2: Manually Calculating the Transformation Matrix</w:t>
      </w:r>
    </w:p>
    <w:p w14:paraId="656B8B31" w14:textId="77777777" w:rsidR="00075178" w:rsidRDefault="004351BB">
      <w:r>
        <w:t>In this task, I was required to manually create the same transformation matrix that ChatGPT gave me in Task 1. Here's how I did it step by step:</w:t>
      </w:r>
      <w:r>
        <w:br/>
      </w:r>
      <w:r>
        <w:br/>
        <w:t>1. **Translation**: To move the cube by 0.3 units along the X-axis and -0.25 units along the Y-axis, I needed to modify the fourth column of the matrix. Translation is straightforward: you change the fourth column to the amount you want to shift the object. The Z-axis remains unaffected since we’re not translating along Z.</w:t>
      </w:r>
      <w:r>
        <w:br/>
      </w:r>
      <w:r>
        <w:br/>
        <w:t>2. **Scaling**: Scaling shrinks or enlarges the cube. In this case, I needed to scale it by 0.5 on both the X and Y axes. This is done by modifying the diagonal values of the matrix. Scaling affects the cube's size, making it smaller since it’s scaled by half on both axes.</w:t>
      </w:r>
      <w:r>
        <w:br/>
      </w:r>
      <w:r>
        <w:br/>
        <w:t>3. **Rotation**: For rotation, I had to apply three separate rotations along the X, Y, and Z axes. Each of these rotations required me to calculate the sine and cosine of the angles (30 degrees, 45 degrees, and 60 degrees). I applied these rotations step by step:</w:t>
      </w:r>
      <w:r>
        <w:br/>
        <w:t>- Rotation around X-axis (30 degrees)</w:t>
      </w:r>
      <w:r>
        <w:br/>
        <w:t>- Rotation around Y-axis (45 degrees)</w:t>
      </w:r>
      <w:r>
        <w:br/>
        <w:t>- Rotation around Z-axis (60 degrees)</w:t>
      </w:r>
      <w:r>
        <w:br/>
      </w:r>
      <w:r>
        <w:br/>
        <w:t>4. **Combining the Matrices**: The final step was to combine all the individual transformations. Matrix multiplication is not commutative, so the order of multiplication is important. I first multiplied the scaling and rotation matrices, and then I applied the translation matrix.</w:t>
      </w:r>
      <w:r>
        <w:br/>
        <w:t xml:space="preserve">After combining these matrices, I got the same result as the matrix provided by ChatGPT. I compared both matrices, and they matched perfectly. The cube's transformation after </w:t>
      </w:r>
      <w:r w:rsidR="00CD4AC9">
        <w:t>thi</w:t>
      </w:r>
      <w:r w:rsidR="00075178">
        <w:t>s</w:t>
      </w:r>
    </w:p>
    <w:p w14:paraId="1DC7E826" w14:textId="1593E2AC" w:rsidR="009F4057" w:rsidRDefault="00CD4AC9">
      <w:r>
        <w:lastRenderedPageBreak/>
        <w:t xml:space="preserve"> </w:t>
      </w:r>
      <w:proofErr w:type="gramStart"/>
      <w:r>
        <w:t>manual</w:t>
      </w:r>
      <w:proofErr w:type="gramEnd"/>
      <w:r w:rsidR="004351BB">
        <w:t xml:space="preserve"> process was </w:t>
      </w:r>
      <w:proofErr w:type="gramStart"/>
      <w:r w:rsidR="004351BB">
        <w:t>exactly the same</w:t>
      </w:r>
      <w:proofErr w:type="gramEnd"/>
      <w:r w:rsidR="004351BB">
        <w:t xml:space="preserve"> as in Task 1.</w:t>
      </w:r>
      <w:r w:rsidRPr="00CD4AC9">
        <w:rPr>
          <w:noProof/>
        </w:rPr>
        <w:t xml:space="preserve"> </w:t>
      </w:r>
      <w:r w:rsidRPr="00CD4AC9">
        <w:rPr>
          <w:noProof/>
        </w:rPr>
        <w:drawing>
          <wp:inline distT="0" distB="0" distL="0" distR="0" wp14:anchorId="321CDD9A" wp14:editId="4C2B6409">
            <wp:extent cx="5486400" cy="2756535"/>
            <wp:effectExtent l="0" t="0" r="0" b="5715"/>
            <wp:docPr id="375183942" name="Resim 1" descr="ekran görüntüsü, bilgisayar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83942" name="Resim 1" descr="ekran görüntüsü, bilgisayar, multimedya yazılımı, yazıl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6CAA" w14:textId="77777777" w:rsidR="00CD4AC9" w:rsidRDefault="00CD4AC9">
      <w:pPr>
        <w:pStyle w:val="Balk1"/>
      </w:pPr>
    </w:p>
    <w:p w14:paraId="1921CBDB" w14:textId="2DD20F73" w:rsidR="009F4057" w:rsidRDefault="004351BB">
      <w:pPr>
        <w:pStyle w:val="Balk1"/>
      </w:pPr>
      <w:r>
        <w:t>Task 3: Animating the Cube</w:t>
      </w:r>
    </w:p>
    <w:p w14:paraId="40964010" w14:textId="77777777" w:rsidR="009F4057" w:rsidRDefault="004351BB">
      <w:r>
        <w:t>In Task 3, I used ChatGPT to help animate the cube. The animation was supposed to make the cube transition smoothly between two states:</w:t>
      </w:r>
      <w:r>
        <w:br/>
      </w:r>
      <w:r>
        <w:br/>
        <w:t>1. First 5 seconds: The cube moves from its initial position (identity matrix) to the transformed position (the matrix from Task 2).</w:t>
      </w:r>
      <w:r>
        <w:br/>
        <w:t>2. Next 5 seconds: The cube returns from the transformed position back to its initial position.</w:t>
      </w:r>
      <w:r>
        <w:br/>
      </w:r>
      <w:r>
        <w:br/>
        <w:t xml:space="preserve">The animation worked on a loop, so after 10 seconds, the cube restarted the transition. This gave the effect of the cube 'breathing' in and out, smoothly transforming and </w:t>
      </w:r>
      <w:proofErr w:type="gramStart"/>
      <w:r>
        <w:t>returning back</w:t>
      </w:r>
      <w:proofErr w:type="gramEnd"/>
      <w:r>
        <w:t xml:space="preserve"> to its original shape.</w:t>
      </w:r>
      <w:r>
        <w:br/>
      </w:r>
      <w:r>
        <w:br/>
        <w:t>The logic behind the animation is based on linear interpolation (lerp). I used a time-based function to control the blending between the initial state (identity matrix) and the transformed state (Task 2’s matrix). Over the first 5 seconds, the interpolation factor t moved from 0 to 1, which caused the cube to transform gradually. Over the next 5 seconds, t moved from 1 back to 0, causing the cube to return to its original state.</w:t>
      </w:r>
      <w:r>
        <w:br/>
      </w:r>
      <w:r>
        <w:br/>
        <w:t>This cycle repeated every 10 seconds, and the result was a smooth, continuous animation of the cube transitioning between its two states.</w:t>
      </w:r>
    </w:p>
    <w:p w14:paraId="67D3B032" w14:textId="77777777" w:rsidR="001E4D23" w:rsidRDefault="001E4D23"/>
    <w:p w14:paraId="1713041B" w14:textId="77777777" w:rsidR="001E4D23" w:rsidRDefault="001E4D23"/>
    <w:p w14:paraId="0F2D176C" w14:textId="096B6F46" w:rsidR="001E4D23" w:rsidRDefault="001E4D23">
      <w:proofErr w:type="spellStart"/>
      <w:r>
        <w:t>Gpt</w:t>
      </w:r>
      <w:proofErr w:type="spellEnd"/>
      <w:r>
        <w:t xml:space="preserve"> link:</w:t>
      </w:r>
      <w:r w:rsidRPr="001E4D23">
        <w:t xml:space="preserve"> https://chatgpt.com/share/670d9bfd-8b34-800c-9259-e9885250546c</w:t>
      </w:r>
    </w:p>
    <w:sectPr w:rsidR="001E4D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6412978">
    <w:abstractNumId w:val="8"/>
  </w:num>
  <w:num w:numId="2" w16cid:durableId="389038602">
    <w:abstractNumId w:val="6"/>
  </w:num>
  <w:num w:numId="3" w16cid:durableId="1742438193">
    <w:abstractNumId w:val="5"/>
  </w:num>
  <w:num w:numId="4" w16cid:durableId="1860199486">
    <w:abstractNumId w:val="4"/>
  </w:num>
  <w:num w:numId="5" w16cid:durableId="250086894">
    <w:abstractNumId w:val="7"/>
  </w:num>
  <w:num w:numId="6" w16cid:durableId="888569837">
    <w:abstractNumId w:val="3"/>
  </w:num>
  <w:num w:numId="7" w16cid:durableId="2079548255">
    <w:abstractNumId w:val="2"/>
  </w:num>
  <w:num w:numId="8" w16cid:durableId="1213688153">
    <w:abstractNumId w:val="1"/>
  </w:num>
  <w:num w:numId="9" w16cid:durableId="61768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178"/>
    <w:rsid w:val="0015074B"/>
    <w:rsid w:val="001E4D23"/>
    <w:rsid w:val="0029639D"/>
    <w:rsid w:val="002E2DF6"/>
    <w:rsid w:val="00326F90"/>
    <w:rsid w:val="004351BB"/>
    <w:rsid w:val="00605D3A"/>
    <w:rsid w:val="006E098C"/>
    <w:rsid w:val="00895D98"/>
    <w:rsid w:val="009C36FC"/>
    <w:rsid w:val="009F4057"/>
    <w:rsid w:val="00AA1D8D"/>
    <w:rsid w:val="00B47730"/>
    <w:rsid w:val="00CB0664"/>
    <w:rsid w:val="00CD4AC9"/>
    <w:rsid w:val="00E341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E1FD07"/>
  <w14:defaultImageDpi w14:val="300"/>
  <w15:docId w15:val="{DC3A2157-4638-4F27-8273-557946E7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Akay Kanbir</cp:lastModifiedBy>
  <cp:revision>8</cp:revision>
  <dcterms:created xsi:type="dcterms:W3CDTF">2013-12-23T23:15:00Z</dcterms:created>
  <dcterms:modified xsi:type="dcterms:W3CDTF">2024-10-14T22:38:00Z</dcterms:modified>
  <cp:category/>
</cp:coreProperties>
</file>